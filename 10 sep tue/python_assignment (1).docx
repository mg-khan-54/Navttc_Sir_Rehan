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Python Assignment: Exploring Key Modules - os, sys, math, csv</w:t>
      </w:r>
    </w:p>
    <w:p>
      <w:r>
        <w:t>Objective:</w:t>
      </w:r>
    </w:p>
    <w:p>
      <w:r>
        <w:t>The goal of this assignment is to familiarize students with some essential Python modules: os, sys, math, and csv. By completing the tasks, students will understand how to interact with the operating system, manage system-level tasks, perform mathematical operations, and handle CSV files in Python.</w:t>
      </w:r>
    </w:p>
    <w:p>
      <w:pPr>
        <w:pStyle w:val="Heading1"/>
      </w:pPr>
      <w:r>
        <w:t>Assignment Questions:</w:t>
      </w:r>
    </w:p>
    <w:p>
      <w:pPr>
        <w:pStyle w:val="Heading2"/>
      </w:pPr>
      <w:r>
        <w:t>Question 1: File Operations Using os Module</w:t>
      </w:r>
    </w:p>
    <w:p>
      <w:r>
        <w:t>Write a Python program that:</w:t>
        <w:br/>
        <w:t>1. Creates a new directory named `Python_Projects` in your current working directory (use the `os` module).</w:t>
        <w:br/>
        <w:t>2. Inside the `Python_Projects` directory, create a new text file named `my_file.txt` and write the text "Hello, this is your first file operation!" into it.</w:t>
        <w:br/>
        <w:t>3. Rename the file to `renamed_file.txt`.</w:t>
        <w:br/>
        <w:t>4. List all the files and directories present in the `Python_Projects` directory.</w:t>
        <w:br/>
        <w:br/>
        <w:t>Hint:</w:t>
        <w:br/>
        <w:t>- Use `os.mkdir()` to create a directory.</w:t>
        <w:br/>
        <w:t>- Use `os.rename()` to rename files.</w:t>
        <w:br/>
        <w:t>- Use `os.listdir()` to list all files and directories.</w:t>
        <w:br/>
      </w:r>
    </w:p>
    <w:p>
      <w:r>
        <w:t>Example Output:</w:t>
        <w:br/>
        <w:t>Directory 'Python_Projects' created successfully.</w:t>
        <w:br/>
        <w:t>File 'my_file.txt' created and renamed to 'renamed_file.txt'.</w:t>
        <w:br/>
        <w:t>Files and directories in 'Python_Projects': ['renamed_file.txt']</w:t>
        <w:br/>
      </w:r>
    </w:p>
    <w:p>
      <w:pPr>
        <w:pStyle w:val="Heading2"/>
      </w:pPr>
      <w:r>
        <w:t>Question 2: Command-line Arguments Using sys Module</w:t>
      </w:r>
    </w:p>
    <w:p>
      <w:r>
        <w:t>Write a Python script that:</w:t>
        <w:br/>
        <w:t>1. Accepts two integers as command-line arguments.</w:t>
        <w:br/>
        <w:t>2. Prints the sum, difference, product, and quotient of the two integers.</w:t>
        <w:br/>
        <w:br/>
        <w:t>Hint:</w:t>
        <w:br/>
        <w:t>- Use `sys.argv` to retrieve command-line arguments. Don’t forget to convert them to integers using `int()`.</w:t>
        <w:br/>
        <w:t>- Handle division by zero using a try-except block.</w:t>
        <w:br/>
      </w:r>
    </w:p>
    <w:p>
      <w:r>
        <w:t>Example Usage:</w:t>
        <w:br/>
        <w:t>$ python arithmetic.py 10 5</w:t>
        <w:br/>
        <w:br/>
        <w:t>Example Output:</w:t>
        <w:br/>
        <w:t>Sum: 15</w:t>
        <w:br/>
        <w:t>Difference: 5</w:t>
        <w:br/>
        <w:t>Product: 50</w:t>
        <w:br/>
        <w:t>Quotient: 2.0</w:t>
        <w:br/>
      </w:r>
    </w:p>
    <w:p>
      <w:pPr>
        <w:pStyle w:val="Heading2"/>
      </w:pPr>
      <w:r>
        <w:t>Question 3: Math Operations and CSV Handling</w:t>
      </w:r>
    </w:p>
    <w:p>
      <w:r>
        <w:t>Write a Python program that:</w:t>
        <w:br/>
        <w:t>1. Creates a CSV file named `numbers.csv` that contains two columns: `number` and `square_root`.</w:t>
        <w:br/>
        <w:t>2. Populate the CSV file with numbers from 1 to 20, where each row contains a number and its square root (use the `math.sqrt()` function).</w:t>
        <w:br/>
        <w:t>3. After writing to the CSV file, read the file and print its contents.</w:t>
        <w:br/>
        <w:br/>
        <w:t>Hint:</w:t>
        <w:br/>
        <w:t>- Use the `csv` module to write and read CSV files.</w:t>
        <w:br/>
        <w:t>- Use the `math.sqrt()` function from the `math` module to calculate the square root of numbers.</w:t>
        <w:br/>
      </w:r>
    </w:p>
    <w:p>
      <w:r>
        <w:t>Example Output:</w:t>
        <w:br/>
        <w:t>1, 1.0</w:t>
        <w:br/>
        <w:t>2, 1.4142135623730951</w:t>
        <w:br/>
        <w:t>3, 1.7320508075688772</w:t>
        <w:br/>
        <w:t>...</w:t>
        <w:br/>
        <w:t>20, 4.47213595499958</w:t>
        <w:br/>
      </w:r>
    </w:p>
    <w:p>
      <w:pPr>
        <w:pStyle w:val="Heading2"/>
      </w:pPr>
      <w:r>
        <w:t>Submission Instructions:</w:t>
      </w:r>
    </w:p>
    <w:p>
      <w:r>
        <w:t>Complete the three Python scripts for the questions above.</w:t>
        <w:br/>
        <w:t>Ensure the programs run without errors and produce the expected outputs.</w:t>
        <w:br/>
        <w:t>Submit your scripts as `.py` files or within a `.zip` file.</w:t>
        <w:br/>
        <w:br/>
        <w:t>Good luck, and have fun coding!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