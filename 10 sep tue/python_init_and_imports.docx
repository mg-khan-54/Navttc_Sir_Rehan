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__init__.py and Circular Imports in Python</w:t>
      </w:r>
    </w:p>
    <w:p>
      <w:pPr>
        <w:pStyle w:val="Heading1"/>
      </w:pPr>
      <w:r>
        <w:t>__init__.py File</w:t>
      </w:r>
    </w:p>
    <w:p>
      <w:r>
        <w:br/>
        <w:t xml:space="preserve">    The __init__.py file is a special Python file used to indicate that a directory is a Python package. </w:t>
        <w:br/>
        <w:t xml:space="preserve">    Without this file, Python will not recognize the directory as a package, and the modules inside it cannot be imported.</w:t>
        <w:br/>
        <w:t xml:space="preserve">    It can also be used to initialize package-level variables or to make certain functions, classes, or modules available at the package level.</w:t>
        <w:br/>
        <w:t xml:space="preserve">    </w:t>
        <w:br/>
        <w:t xml:space="preserve">    In earlier Python versions, this file was mandatory for making the folder a package, but from Python 3.3 onwards, it became optional. </w:t>
        <w:br/>
        <w:t xml:space="preserve">    However, it is still widely used to control what gets imported when a package is imported.</w:t>
        <w:br/>
        <w:t xml:space="preserve">    </w:t>
      </w:r>
    </w:p>
    <w:p>
      <w:pPr>
        <w:pStyle w:val="Heading1"/>
      </w:pPr>
      <w:r>
        <w:t>Importing Modules at the Start of the File</w:t>
      </w:r>
    </w:p>
    <w:p>
      <w:r>
        <w:br/>
        <w:t xml:space="preserve">    In Python, we often import modules at the start of the file. Importing means loading code from other modules (or files) so that you can use functions, classes, or variables defined in those modules.</w:t>
        <w:br/>
        <w:t xml:space="preserve">    Generally, imports are placed at the top of the file before any code is executed. This ensures all necessary functions or classes are available for use.</w:t>
        <w:br/>
        <w:t xml:space="preserve">    </w:t>
        <w:br/>
        <w:t xml:space="preserve">    Example:</w:t>
        <w:br/>
        <w:t xml:space="preserve">    Suppose we have two files, module1.py and module2.py.</w:t>
        <w:br/>
        <w:t xml:space="preserve">    </w:t>
        <w:br/>
        <w:t xml:space="preserve">    module1.py:</w:t>
        <w:br/>
        <w:t xml:space="preserve">    ```python</w:t>
        <w:br/>
        <w:t xml:space="preserve">    def greet():</w:t>
        <w:br/>
        <w:t xml:space="preserve">        print("Hello from Module 1!")</w:t>
        <w:br/>
        <w:t xml:space="preserve">    ```</w:t>
        <w:br/>
        <w:t xml:space="preserve">    </w:t>
        <w:br/>
        <w:t xml:space="preserve">    module2.py:</w:t>
        <w:br/>
        <w:t xml:space="preserve">    ```python</w:t>
        <w:br/>
        <w:t xml:space="preserve">    from module1 import greet</w:t>
        <w:br/>
        <w:br/>
        <w:t xml:space="preserve">    def start():</w:t>
        <w:br/>
        <w:t xml:space="preserve">        greet()</w:t>
        <w:br/>
        <w:t xml:space="preserve">        print("Started in Module 2")</w:t>
        <w:br/>
        <w:t xml:space="preserve">    ```</w:t>
        <w:br/>
        <w:t xml:space="preserve">    </w:t>
        <w:br/>
        <w:t xml:space="preserve">    In this example, `greet` function is imported from module1.py into module2.py at the start of the file.</w:t>
        <w:br/>
        <w:t xml:space="preserve">    </w:t>
      </w:r>
    </w:p>
    <w:p>
      <w:pPr>
        <w:pStyle w:val="Heading1"/>
      </w:pPr>
      <w:r>
        <w:t>Importing Within Functions or Blocks</w:t>
      </w:r>
    </w:p>
    <w:p>
      <w:r>
        <w:br/>
        <w:t xml:space="preserve">    While it is standard practice to place imports at the top of a file, Python allows you to import modules inside functions or blocks of code. This is useful if you only need the module under specific conditions, or you want to avoid circular imports.</w:t>
        <w:br/>
        <w:t xml:space="preserve">    </w:t>
        <w:br/>
        <w:t xml:space="preserve">    Example:</w:t>
        <w:br/>
        <w:t xml:space="preserve">    ```python</w:t>
        <w:br/>
        <w:t xml:space="preserve">    def run():</w:t>
        <w:br/>
        <w:t xml:space="preserve">        import math  # Import inside the function</w:t>
        <w:br/>
        <w:t xml:space="preserve">        print(math.sqrt(16))</w:t>
        <w:br/>
        <w:t xml:space="preserve">    ```</w:t>
        <w:br/>
        <w:t xml:space="preserve">    In this case, the math module is imported only when the function `run` is called.</w:t>
        <w:br/>
        <w:t xml:space="preserve">    </w:t>
      </w:r>
    </w:p>
    <w:p>
      <w:pPr>
        <w:pStyle w:val="Heading1"/>
      </w:pPr>
      <w:r>
        <w:t>Circular Import</w:t>
      </w:r>
    </w:p>
    <w:p>
      <w:r>
        <w:br/>
        <w:t xml:space="preserve">    A circular import happens when two or more modules depend on each other by importing one another. This can lead to errors because Python might not be able to fully load one of the modules before the other one tries to import it.</w:t>
        <w:br/>
        <w:t xml:space="preserve">    </w:t>
        <w:br/>
        <w:t xml:space="preserve">    Example:</w:t>
        <w:br/>
        <w:t xml:space="preserve">    ```python</w:t>
        <w:br/>
        <w:t xml:space="preserve">    # module1.py</w:t>
        <w:br/>
        <w:t xml:space="preserve">    from module2 import start</w:t>
        <w:br/>
        <w:br/>
        <w:t xml:space="preserve">    def greet():</w:t>
        <w:br/>
        <w:t xml:space="preserve">        print("Hello from Module 1!")</w:t>
        <w:br/>
        <w:t xml:space="preserve">    </w:t>
        <w:br/>
        <w:t xml:space="preserve">    # module2.py</w:t>
        <w:br/>
        <w:t xml:space="preserve">    from module1 import greet</w:t>
        <w:br/>
        <w:br/>
        <w:t xml:space="preserve">    def start():</w:t>
        <w:br/>
        <w:t xml:space="preserve">        greet()</w:t>
        <w:br/>
        <w:t xml:space="preserve">        print("Started in Module 2")</w:t>
        <w:br/>
        <w:t xml:space="preserve">    ```</w:t>
        <w:br/>
        <w:t xml:space="preserve">    In this case, both module1 and module2 are trying to import each other, leading to a circular import issue. Python will not be able to resolve this, and it will throw an ImportError.</w:t>
        <w:br/>
        <w:t xml:space="preserve">    </w:t>
      </w:r>
    </w:p>
    <w:p>
      <w:pPr>
        <w:pStyle w:val="Heading1"/>
      </w:pPr>
      <w:r>
        <w:t>Example Questions</w:t>
      </w:r>
    </w:p>
    <w:p>
      <w:pPr>
        <w:pStyle w:val="Heading2"/>
      </w:pPr>
      <w:r>
        <w:t>Q1: What is the purpose of the __init__.py file?</w:t>
      </w:r>
    </w:p>
    <w:p>
      <w:r>
        <w:br/>
        <w:t xml:space="preserve">    Answer: The __init__.py file marks a directory as a Python package, allowing you to import modules from it. </w:t>
        <w:br/>
        <w:t xml:space="preserve">    It can also contain code to initialize variables or import specific functions when the package is imported.</w:t>
        <w:br/>
        <w:t xml:space="preserve">    </w:t>
      </w:r>
    </w:p>
    <w:p>
      <w:pPr>
        <w:pStyle w:val="Heading2"/>
      </w:pPr>
      <w:r>
        <w:t>Q2: Why should you avoid circular imports?</w:t>
      </w:r>
    </w:p>
    <w:p>
      <w:r>
        <w:br/>
        <w:t xml:space="preserve">    Answer: Circular imports should be avoided because they can cause an ImportError when two or more modules try to import each other. </w:t>
        <w:br/>
        <w:t xml:space="preserve">    This leads to Python not being able to fully load one module before the other tries to import it.</w:t>
        <w:br/>
        <w:t xml:space="preserve">    </w:t>
      </w:r>
    </w:p>
    <w:p>
      <w:pPr>
        <w:pStyle w:val="Heading2"/>
      </w:pPr>
      <w:r>
        <w:t>Q3: When would you import a module inside a function or block?</w:t>
      </w:r>
    </w:p>
    <w:p>
      <w:r>
        <w:br/>
        <w:t xml:space="preserve">    Answer: You may import a module inside a function or block if the module is only needed under certain conditions or to avoid circular import issues.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