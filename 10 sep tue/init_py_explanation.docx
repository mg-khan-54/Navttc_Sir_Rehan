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Understanding __init__.py in Python</w:t>
      </w:r>
    </w:p>
    <w:p>
      <w:r>
        <w:br/>
        <w:t xml:space="preserve">In Python, the __init__.py file is used in package directories to mark the directory as a Python package. </w:t>
        <w:br/>
        <w:t>Packages are collections of Python modules, and this file helps Python know that the folder should be treated as a package.</w:t>
      </w:r>
    </w:p>
    <w:p>
      <w:pPr>
        <w:pStyle w:val="Heading1"/>
      </w:pPr>
      <w:r>
        <w:t>Key Concepts</w:t>
      </w:r>
    </w:p>
    <w:p>
      <w:r>
        <w:t>1. Package: A folder containing one or more Python modules.</w:t>
      </w:r>
    </w:p>
    <w:p>
      <w:r>
        <w:t>2. Module: A Python file containing Python functions, classes, or variables that you can reuse.</w:t>
      </w:r>
    </w:p>
    <w:p>
      <w:r>
        <w:t>3. __init__.py File: The file that makes the folder a Python package.</w:t>
      </w:r>
    </w:p>
    <w:p>
      <w:pPr>
        <w:pStyle w:val="Heading1"/>
      </w:pPr>
      <w:r>
        <w:t>Purpose of __init__.py</w:t>
      </w:r>
    </w:p>
    <w:p>
      <w:r>
        <w:br/>
        <w:t>- Package Initialization: It initializes the package. Without this file, Python won’t treat the folder as a package, so you can’t import its modules.</w:t>
        <w:br/>
        <w:t>- Controls Imports: It can define what gets imported when you use import * from the package.</w:t>
        <w:br/>
        <w:t>- Run Code: You can write code in __init__.py that runs automatically when the package is imported.</w:t>
        <w:br/>
      </w:r>
    </w:p>
    <w:p>
      <w:pPr>
        <w:pStyle w:val="Heading1"/>
      </w:pPr>
      <w:r>
        <w:t>Basic Example</w:t>
      </w:r>
    </w:p>
    <w:p>
      <w:r>
        <w:br/>
        <w:t>Let’s say you have a folder structure like this:</w:t>
        <w:br/>
        <w:br/>
        <w:t>my_package/</w:t>
        <w:br/>
        <w:t xml:space="preserve">    __init__.py</w:t>
        <w:br/>
        <w:t xml:space="preserve">    module1.py</w:t>
        <w:br/>
        <w:t xml:space="preserve">    module2.py</w:t>
        <w:br/>
        <w:br/>
        <w:t>- my_package is the package.</w:t>
        <w:br/>
        <w:t>- module1.py and module2.py are the modules.</w:t>
        <w:br/>
        <w:t>- The __init__.py file tells Python, "This is a package."</w:t>
        <w:br/>
      </w:r>
    </w:p>
    <w:p>
      <w:pPr>
        <w:pStyle w:val="Heading2"/>
      </w:pPr>
      <w:r>
        <w:t>Contents of module1.py:</w:t>
      </w:r>
    </w:p>
    <w:p>
      <w:r>
        <w:t>def hello():</w:t>
        <w:br/>
        <w:t xml:space="preserve">    return "Hello from Module 1!"</w:t>
      </w:r>
    </w:p>
    <w:p>
      <w:pPr>
        <w:pStyle w:val="Heading2"/>
      </w:pPr>
      <w:r>
        <w:t>Contents of module2.py:</w:t>
      </w:r>
    </w:p>
    <w:p>
      <w:r>
        <w:t>def hello():</w:t>
        <w:br/>
        <w:t xml:space="preserve">    return "Hello from Module 2!"</w:t>
      </w:r>
    </w:p>
    <w:p>
      <w:pPr>
        <w:pStyle w:val="Heading2"/>
      </w:pPr>
      <w:r>
        <w:t>Simple __init__.py file:</w:t>
      </w:r>
    </w:p>
    <w:p>
      <w:r>
        <w:t># __init__.py in my_package</w:t>
        <w:br/>
        <w:t>from .module1 import hello as hello_from_module1</w:t>
        <w:br/>
        <w:t>from .module2 import hello as hello_from_module2</w:t>
      </w:r>
    </w:p>
    <w:p>
      <w:pPr>
        <w:pStyle w:val="Heading1"/>
      </w:pPr>
      <w:r>
        <w:t>How to Use It</w:t>
      </w:r>
    </w:p>
    <w:p>
      <w:r>
        <w:t>You can now import your package and access the functions defined inside module1.py and module2.py.</w:t>
      </w:r>
    </w:p>
    <w:p>
      <w:pPr>
        <w:pStyle w:val="Heading2"/>
      </w:pPr>
      <w:r>
        <w:t>Example of importing the package:</w:t>
      </w:r>
    </w:p>
    <w:p>
      <w:r>
        <w:t>import my_package</w:t>
        <w:br/>
        <w:br/>
        <w:t>print(my_package.hello_from_module1())  # Output: Hello from Module 1!</w:t>
        <w:br/>
        <w:t>print(my_package.hello_from_module2())  # Output: Hello from Module 2!</w:t>
      </w:r>
    </w:p>
    <w:p>
      <w:pPr>
        <w:pStyle w:val="Heading1"/>
      </w:pPr>
      <w:r>
        <w:t>Recap</w:t>
      </w:r>
    </w:p>
    <w:p>
      <w:r>
        <w:br/>
        <w:t>- The __init__.py file turns a folder into a Python package.</w:t>
        <w:br/>
        <w:t>- It can control what is imported when the package is used.</w:t>
        <w:br/>
        <w:t>- It can also contain code that runs automatically when the package is imported.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