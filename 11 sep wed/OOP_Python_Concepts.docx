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Object-Oriented Programming in Python</w:t>
      </w:r>
    </w:p>
    <w:p>
      <w:r>
        <w:t>Object-Oriented Programming (OOP) is a paradigm that allows the modeling of real-world entities as objects. In Python, OOP principles such as classes, objects, methods, inheritance, and polymorphism are used to design reusable and modular code.</w:t>
      </w:r>
    </w:p>
    <w:p>
      <w:pPr>
        <w:pStyle w:val="Heading1"/>
      </w:pPr>
      <w:r>
        <w:t>1. Class</w:t>
      </w:r>
    </w:p>
    <w:p>
      <w:r>
        <w:t>A class in Python is a blueprint for creating objects. A class can have attributes (variables) and behaviors (methods).</w:t>
      </w:r>
    </w:p>
    <w:p>
      <w:r>
        <w:t>Example 1:</w:t>
      </w:r>
    </w:p>
    <w:p>
      <w:r>
        <w:br/>
        <w:t>class Animal:</w:t>
        <w:br/>
        <w:t xml:space="preserve">    def __init__(self, name, species):</w:t>
        <w:br/>
        <w:t xml:space="preserve">        self.name = name</w:t>
        <w:br/>
        <w:t xml:space="preserve">        self.species = species</w:t>
        <w:br/>
        <w:br/>
        <w:t xml:space="preserve">    def make_sound(self):</w:t>
        <w:br/>
        <w:t xml:space="preserve">        print(f'{self.name} makes a sound')</w:t>
        <w:br/>
        <w:br/>
        <w:t># Usage</w:t>
        <w:br/>
        <w:t>dog = Animal('Dog', 'Canine')</w:t>
        <w:br/>
        <w:t>dog.make_sound()  # Output: Dog makes a sound</w:t>
        <w:br/>
      </w:r>
    </w:p>
    <w:p>
      <w:pPr>
        <w:pStyle w:val="Heading1"/>
      </w:pPr>
      <w:r>
        <w:t>2. Object</w:t>
      </w:r>
    </w:p>
    <w:p>
      <w:r>
        <w:t>An object is an instance of a class. Objects can hold data (attributes) and perform operations (methods).</w:t>
      </w:r>
    </w:p>
    <w:p>
      <w:r>
        <w:t>Example 2:</w:t>
      </w:r>
    </w:p>
    <w:p>
      <w:r>
        <w:br/>
        <w:t>class Car:</w:t>
        <w:br/>
        <w:t xml:space="preserve">    def __init__(self, brand, model):</w:t>
        <w:br/>
        <w:t xml:space="preserve">        self.brand = brand</w:t>
        <w:br/>
        <w:t xml:space="preserve">        self.model = model</w:t>
        <w:br/>
        <w:br/>
        <w:t xml:space="preserve">    def details(self):</w:t>
        <w:br/>
        <w:t xml:space="preserve">        print(f'Car: {self.brand} {self.model}')</w:t>
        <w:br/>
        <w:br/>
        <w:t># Usage</w:t>
        <w:br/>
        <w:t>car1 = Car('Toyota', 'Corolla')</w:t>
        <w:br/>
        <w:t>car2 = Car('Honda', 'Civic')</w:t>
        <w:br/>
        <w:t>car1.details()  # Output: Car: Toyota Corolla</w:t>
        <w:br/>
        <w:t>car2.details()  # Output: Car: Honda Civic</w:t>
        <w:br/>
      </w:r>
    </w:p>
    <w:p>
      <w:pPr>
        <w:pStyle w:val="Heading1"/>
      </w:pPr>
      <w:r>
        <w:t>3. Constructor</w:t>
      </w:r>
    </w:p>
    <w:p>
      <w:r>
        <w:t>The constructor `__init__()` method in Python is called automatically when an object is created. It is used to initialize the object’s attributes.</w:t>
      </w:r>
    </w:p>
    <w:p>
      <w:r>
        <w:t>Example 3:</w:t>
      </w:r>
    </w:p>
    <w:p>
      <w:r>
        <w:br/>
        <w:t>class Book:</w:t>
        <w:br/>
        <w:t xml:space="preserve">    def __init__(self, title, author):</w:t>
        <w:br/>
        <w:t xml:space="preserve">        self.title = title</w:t>
        <w:br/>
        <w:t xml:space="preserve">        self.author = author</w:t>
        <w:br/>
        <w:br/>
        <w:t># Usage</w:t>
        <w:br/>
        <w:t>book1 = Book('1984', 'George Orwell')</w:t>
        <w:br/>
        <w:t>print(book1.title)  # Output: 1984</w:t>
        <w:br/>
      </w:r>
    </w:p>
    <w:p>
      <w:pPr>
        <w:pStyle w:val="Heading1"/>
      </w:pPr>
      <w:r>
        <w:t>4. Variables</w:t>
      </w:r>
    </w:p>
    <w:p>
      <w:r>
        <w:t>Variables inside a class are called attributes. These can be instance variables (unique to each object) or class variables (shared across objects).</w:t>
      </w:r>
    </w:p>
    <w:p>
      <w:r>
        <w:t>Example 4:</w:t>
      </w:r>
    </w:p>
    <w:p>
      <w:r>
        <w:br/>
        <w:t>class Student:</w:t>
        <w:br/>
        <w:t xml:space="preserve">    school_name = 'ABC School'  # class variable</w:t>
        <w:br/>
        <w:br/>
        <w:t xml:space="preserve">    def __init__(self, name, grade):</w:t>
        <w:br/>
        <w:t xml:space="preserve">        self.name = name  # instance variable</w:t>
        <w:br/>
        <w:t xml:space="preserve">        self.grade = grade  # instance variable</w:t>
        <w:br/>
        <w:br/>
        <w:t># Usage</w:t>
        <w:br/>
        <w:t>student1 = Student('John', '5th')</w:t>
        <w:br/>
        <w:t>print(student1.name)  # Output: John</w:t>
        <w:br/>
        <w:t>print(Student.school_name)  # Output: ABC School</w:t>
        <w:br/>
      </w:r>
    </w:p>
    <w:p>
      <w:pPr>
        <w:pStyle w:val="Heading1"/>
      </w:pPr>
      <w:r>
        <w:t>5. Method</w:t>
      </w:r>
    </w:p>
    <w:p>
      <w:r>
        <w:t>A method is a function defined inside a class. It operates on the object's attributes.</w:t>
      </w:r>
    </w:p>
    <w:p>
      <w:r>
        <w:t>Example 5:</w:t>
      </w:r>
    </w:p>
    <w:p>
      <w:r>
        <w:br/>
        <w:t>class Circle:</w:t>
        <w:br/>
        <w:t xml:space="preserve">    def __init__(self, radius):</w:t>
        <w:br/>
        <w:t xml:space="preserve">        self.radius = radius</w:t>
        <w:br/>
        <w:br/>
        <w:t xml:space="preserve">    def area(self):</w:t>
        <w:br/>
        <w:t xml:space="preserve">        return 3.14 * self.radius ** 2</w:t>
        <w:br/>
        <w:br/>
        <w:t># Usage</w:t>
        <w:br/>
        <w:t>circle = Circle(5)</w:t>
        <w:br/>
        <w:t>print(circle.area())  # Output: 78.5</w:t>
        <w:br/>
      </w:r>
    </w:p>
    <w:p>
      <w:pPr>
        <w:pStyle w:val="Heading1"/>
      </w:pPr>
      <w:r>
        <w:t>6. Dunder (Magic) Methods</w:t>
      </w:r>
    </w:p>
    <w:p>
      <w:r>
        <w:t>Dunder methods are special methods in Python with double underscores. Examples include `__init__()`, `__str__()`, `__len__()`.</w:t>
      </w:r>
    </w:p>
    <w:p>
      <w:r>
        <w:t>Example 6:</w:t>
      </w:r>
    </w:p>
    <w:p>
      <w:r>
        <w:br/>
        <w:t>class Point:</w:t>
        <w:br/>
        <w:t xml:space="preserve">    def __init__(self, x, y):</w:t>
        <w:br/>
        <w:t xml:space="preserve">        self.x = x</w:t>
        <w:br/>
        <w:t xml:space="preserve">        self.y = y</w:t>
        <w:br/>
        <w:br/>
        <w:t xml:space="preserve">    def __str__(self):</w:t>
        <w:br/>
        <w:t xml:space="preserve">        return f'Point({self.x}, {self.y})'</w:t>
        <w:br/>
        <w:br/>
        <w:t># Usage</w:t>
        <w:br/>
        <w:t>p1 = Point(3, 4)</w:t>
        <w:br/>
        <w:t>print(p1)  # Output: Point(3, 4)</w:t>
        <w:br/>
      </w:r>
    </w:p>
    <w:p>
      <w:pPr>
        <w:pStyle w:val="Heading1"/>
      </w:pPr>
      <w:r>
        <w:t>7. Access Specifiers</w:t>
      </w:r>
    </w:p>
    <w:p>
      <w:r>
        <w:t>Python uses _ (single underscore) to indicate 'protected' variables, and __ (double underscore) for 'private' variables.</w:t>
      </w:r>
    </w:p>
    <w:p>
      <w:r>
        <w:t>Example 7:</w:t>
      </w:r>
    </w:p>
    <w:p>
      <w:r>
        <w:br/>
        <w:t>class Employee:</w:t>
        <w:br/>
        <w:t xml:space="preserve">    def __init__(self, name, salary):</w:t>
        <w:br/>
        <w:t xml:space="preserve">        self.name = name</w:t>
        <w:br/>
        <w:t xml:space="preserve">        self._salary = salary  # protected</w:t>
        <w:br/>
        <w:br/>
        <w:t xml:space="preserve">    def __display(self):  # private</w:t>
        <w:br/>
        <w:t xml:space="preserve">        print(f'Employee: {self.name}, Salary: {self._salary}')</w:t>
        <w:br/>
        <w:br/>
        <w:t># Usage</w:t>
        <w:br/>
        <w:t>emp = Employee('Alice', 50000)</w:t>
        <w:br/>
        <w:t>emp._salary  # Can be accessed</w:t>
        <w:br/>
        <w:t># emp.__display()  # Raises AttributeError</w:t>
        <w:br/>
      </w:r>
    </w:p>
    <w:p>
      <w:pPr>
        <w:pStyle w:val="Heading1"/>
      </w:pPr>
      <w:r>
        <w:t>8. Abstraction</w:t>
      </w:r>
    </w:p>
    <w:p>
      <w:r>
        <w:t>Abstraction hides internal implementation and only shows the required details. Python achieves this through abstract base classes and modules.</w:t>
      </w:r>
    </w:p>
    <w:p>
      <w:r>
        <w:t>Example 8:</w:t>
      </w:r>
    </w:p>
    <w:p>
      <w:r>
        <w:br/>
        <w:t>from abc import ABC, abstractmethod</w:t>
        <w:br/>
        <w:br/>
        <w:t>class Shape(ABC):</w:t>
        <w:br/>
        <w:t xml:space="preserve">    @abstractmethod</w:t>
        <w:br/>
        <w:t xml:space="preserve">    def area(self):</w:t>
        <w:br/>
        <w:t xml:space="preserve">        pass</w:t>
        <w:br/>
        <w:br/>
        <w:t>class Square(Shape):</w:t>
        <w:br/>
        <w:t xml:space="preserve">    def __init__(self, side):</w:t>
        <w:br/>
        <w:t xml:space="preserve">        self.side = side</w:t>
        <w:br/>
        <w:br/>
        <w:t xml:space="preserve">    def area(self):</w:t>
        <w:br/>
        <w:t xml:space="preserve">        return self.side ** 2</w:t>
        <w:br/>
        <w:br/>
        <w:t># Usage</w:t>
        <w:br/>
        <w:t>square = Square(4)</w:t>
        <w:br/>
        <w:t>print(square.area())  # Output: 16</w:t>
        <w:br/>
      </w:r>
    </w:p>
    <w:p>
      <w:pPr>
        <w:pStyle w:val="Heading1"/>
      </w:pPr>
      <w:r>
        <w:t>9. Encapsulation</w:t>
      </w:r>
    </w:p>
    <w:p>
      <w:r>
        <w:t>Encapsulation is the mechanism of wrapping data (attributes) and methods together as a single unit.</w:t>
      </w:r>
    </w:p>
    <w:p>
      <w:r>
        <w:t>Example 9:</w:t>
      </w:r>
    </w:p>
    <w:p>
      <w:r>
        <w:br/>
        <w:t>class BankAccount:</w:t>
        <w:br/>
        <w:t xml:space="preserve">    def __init__(self, balance):</w:t>
        <w:br/>
        <w:t xml:space="preserve">        self.__balance = balance  # private</w:t>
        <w:br/>
        <w:br/>
        <w:t xml:space="preserve">    def deposit(self, amount):</w:t>
        <w:br/>
        <w:t xml:space="preserve">        self.__balance += amount</w:t>
        <w:br/>
        <w:br/>
        <w:t xml:space="preserve">    def get_balance(self):</w:t>
        <w:br/>
        <w:t xml:space="preserve">        return self.__balance</w:t>
        <w:br/>
        <w:br/>
        <w:t># Usage</w:t>
        <w:br/>
        <w:t>account = BankAccount(1000)</w:t>
        <w:br/>
        <w:t>account.deposit(500)</w:t>
        <w:br/>
        <w:t>print(account.get_balance())  # Output: 1500</w:t>
        <w:br/>
      </w:r>
    </w:p>
    <w:p>
      <w:pPr>
        <w:pStyle w:val="Heading1"/>
      </w:pPr>
      <w:r>
        <w:t>10. Polymorphism</w:t>
      </w:r>
    </w:p>
    <w:p>
      <w:r>
        <w:t>Polymorphism allows different classes to use the same method name, with each class having its own implementation.</w:t>
      </w:r>
    </w:p>
    <w:p>
      <w:r>
        <w:t>Example 10:</w:t>
      </w:r>
    </w:p>
    <w:p>
      <w:r>
        <w:br/>
        <w:t>class Cat:</w:t>
        <w:br/>
        <w:t xml:space="preserve">    def sound(self):</w:t>
        <w:br/>
        <w:t xml:space="preserve">        return 'Meow'</w:t>
        <w:br/>
        <w:br/>
        <w:t>class Dog:</w:t>
        <w:br/>
        <w:t xml:space="preserve">    def sound(self):</w:t>
        <w:br/>
        <w:t xml:space="preserve">        return 'Bark'</w:t>
        <w:br/>
        <w:br/>
        <w:t># Usage</w:t>
        <w:br/>
        <w:t>animals = [Cat(), Dog()]</w:t>
        <w:br/>
        <w:t>for animal in animals:</w:t>
        <w:br/>
        <w:t xml:space="preserve">    print(animal.sound())  # Output: Meow Bark</w:t>
        <w:br/>
      </w:r>
    </w:p>
    <w:p>
      <w:pPr>
        <w:pStyle w:val="Heading1"/>
      </w:pPr>
      <w:r>
        <w:t>11. Inheritance</w:t>
      </w:r>
    </w:p>
    <w:p>
      <w:r>
        <w:t>Inheritance allows a class to inherit properties and behaviors from a parent class. It promotes code reusability.</w:t>
      </w:r>
    </w:p>
    <w:p>
      <w:r>
        <w:t>Example 11:</w:t>
      </w:r>
    </w:p>
    <w:p>
      <w:r>
        <w:br/>
        <w:t>class Vehicle:</w:t>
        <w:br/>
        <w:t xml:space="preserve">    def __init__(self, brand):</w:t>
        <w:br/>
        <w:t xml:space="preserve">        self.brand = brand</w:t>
        <w:br/>
        <w:br/>
        <w:t xml:space="preserve">    def start(self):</w:t>
        <w:br/>
        <w:t xml:space="preserve">        print(f'{self.brand} vehicle starting')</w:t>
        <w:br/>
        <w:br/>
        <w:t>class Car(Vehicle):</w:t>
        <w:br/>
        <w:t xml:space="preserve">    def drive(self):</w:t>
        <w:br/>
        <w:t xml:space="preserve">        print(f'{self.brand} car driving')</w:t>
        <w:br/>
        <w:br/>
        <w:t># Usage</w:t>
        <w:br/>
        <w:t>car = Car('Tesla')</w:t>
        <w:br/>
        <w:t>car.start()  # Output: Tesla vehicle starting</w:t>
        <w:br/>
        <w:t>car.drive()  # Output: Tesla car driving</w:t>
        <w:br/>
      </w:r>
    </w:p>
    <w:p>
      <w:pPr>
        <w:pStyle w:val="Heading1"/>
      </w:pPr>
      <w:r>
        <w:t>Assignment</w:t>
      </w:r>
    </w:p>
    <w:p>
      <w:r>
        <w:t>1. Create a class `Laptop` with attributes `brand`, `model`, and `price`. Write methods to get the laptop's details and to update the price.</w:t>
        <w:br/>
      </w:r>
    </w:p>
    <w:p>
      <w:r>
        <w:t>2. Create a class `Shape` with an abstract method `area()`. Implement two classes `Rectangle` and `Circle` that inherit from `Shape` and calculate the area.</w:t>
        <w:br/>
      </w:r>
    </w:p>
    <w:p>
      <w:r>
        <w:t>3. Create a class `BankAccount` that encapsulates the balance of a user. Provide methods to deposit, withdraw, and check the balance.</w:t>
        <w:br/>
      </w:r>
    </w:p>
    <w:p>
      <w:r>
        <w:t>4. Implement a `Person` class with private attributes and methods. Demonstrate the usage of protected and private access specifiers.</w:t>
      </w:r>
    </w:p>
    <w:p>
      <w:pPr>
        <w:pStyle w:val="Heading1"/>
      </w:pPr>
      <w:r>
        <w:t>Quiz</w:t>
      </w:r>
    </w:p>
    <w:p>
      <w:r>
        <w:t>1. What is a class in Python?</w:t>
      </w:r>
    </w:p>
    <w:p>
      <w:r>
        <w:t>2. How do you define a constructor in Python?</w:t>
      </w:r>
    </w:p>
    <w:p>
      <w:r>
        <w:t>3. What is the difference between a method and a function?</w:t>
      </w:r>
    </w:p>
    <w:p>
      <w:r>
        <w:t>4. What is polymorphism in OOP?</w:t>
      </w:r>
    </w:p>
    <w:p>
      <w:r>
        <w:t>5. How is inheritance implemented in Python?</w:t>
      </w:r>
    </w:p>
    <w:p>
      <w:r>
        <w:t>6. What is encapsulation?</w:t>
      </w:r>
    </w:p>
    <w:p>
      <w:r>
        <w:t>7. How can you achieve abstraction in Python?</w:t>
      </w:r>
    </w:p>
    <w:p>
      <w:r>
        <w:t>8. What is the purpose of `__init__()` method?</w:t>
      </w:r>
    </w:p>
    <w:p>
      <w:r>
        <w:t>9. What are access specifiers and how are they implemented in Python?</w:t>
      </w:r>
    </w:p>
    <w:p>
      <w:r>
        <w:t>10. What is the use of dunder methods in Python?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