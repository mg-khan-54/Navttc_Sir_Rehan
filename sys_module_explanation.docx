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sys Module Explained with Examples</w:t>
      </w:r>
    </w:p>
    <w:p>
      <w:r>
        <w:t>The sys module provides functions and variables that are used to manipulate the Python runtime environment.</w:t>
      </w:r>
    </w:p>
    <w:p>
      <w:pPr>
        <w:pStyle w:val="Heading1"/>
      </w:pPr>
      <w:r>
        <w:t>Key Features of sys Module</w:t>
      </w:r>
    </w:p>
    <w:p>
      <w:pPr>
        <w:pStyle w:val="Heading2"/>
      </w:pPr>
      <w:r>
        <w:t>1. sys.argv</w:t>
      </w:r>
    </w:p>
    <w:p>
      <w:r>
        <w:t>This list contains the command-line arguments passed to a Python script.</w:t>
      </w:r>
    </w:p>
    <w:p>
      <w:r>
        <w:br/>
        <w:t>Example:</w:t>
        <w:br/>
        <w:t>import sys</w:t>
        <w:br/>
        <w:t>print("Script name:", sys.argv[0])</w:t>
        <w:br/>
        <w:t>print("Arguments:", sys.argv[1:])</w:t>
        <w:br/>
        <w:br/>
        <w:t>Running the script as:</w:t>
        <w:br/>
        <w:t>$ python script.py arg1 arg2</w:t>
        <w:br/>
        <w:br/>
        <w:t>Output:</w:t>
        <w:br/>
        <w:t>Script name: script.py</w:t>
        <w:br/>
        <w:t>Arguments: ['arg1', 'arg2']</w:t>
        <w:br/>
        <w:t xml:space="preserve">    </w:t>
      </w:r>
    </w:p>
    <w:p>
      <w:pPr>
        <w:pStyle w:val="Heading2"/>
      </w:pPr>
      <w:r>
        <w:t>2. sys.exit([arg])</w:t>
      </w:r>
    </w:p>
    <w:p>
      <w:r>
        <w:br/>
        <w:t>This function is used to exit the program. The optional argument arg can be an integer (exit code) or another object.</w:t>
        <w:br/>
        <w:t>Example:</w:t>
        <w:br/>
        <w:t>import sys</w:t>
        <w:br/>
        <w:t>if len(sys.argv) &lt; 2:</w:t>
        <w:br/>
        <w:t xml:space="preserve">    print("Not enough arguments.")</w:t>
        <w:br/>
        <w:t xml:space="preserve">    sys.exit(1)</w:t>
        <w:br/>
        <w:t>else:</w:t>
        <w:br/>
        <w:t xml:space="preserve">    print("Arguments provided!")</w:t>
        <w:br/>
        <w:t xml:space="preserve">    </w:t>
      </w:r>
    </w:p>
    <w:p>
      <w:pPr>
        <w:pStyle w:val="Heading2"/>
      </w:pPr>
      <w:r>
        <w:t>3. sys.path</w:t>
      </w:r>
    </w:p>
    <w:p>
      <w:r>
        <w:br/>
        <w:t>This is a list of strings that specifies the search path for modules. You can manipulate sys.path to dynamically alter where Python looks for modules.</w:t>
        <w:br/>
        <w:t>Example:</w:t>
        <w:br/>
        <w:t>import sys</w:t>
        <w:br/>
        <w:t>print("Current module search path:")</w:t>
        <w:br/>
        <w:t>for path in sys.path:</w:t>
        <w:br/>
        <w:t xml:space="preserve">    print(path)</w:t>
        <w:br/>
        <w:t xml:space="preserve">    </w:t>
      </w:r>
    </w:p>
    <w:p>
      <w:pPr>
        <w:pStyle w:val="Heading2"/>
      </w:pPr>
      <w:r>
        <w:t>4. sys.platform</w:t>
      </w:r>
    </w:p>
    <w:p>
      <w:r>
        <w:br/>
        <w:t>This string provides a platform identifier, helping you check the operating system.</w:t>
        <w:br/>
        <w:t>Example:</w:t>
        <w:br/>
        <w:t>import sys</w:t>
        <w:br/>
        <w:t>print("Running on platform:", sys.platform)</w:t>
        <w:br/>
        <w:t xml:space="preserve">    </w:t>
      </w:r>
    </w:p>
    <w:p>
      <w:pPr>
        <w:pStyle w:val="Heading2"/>
      </w:pPr>
      <w:r>
        <w:t>5. sys.version</w:t>
      </w:r>
    </w:p>
    <w:p>
      <w:r>
        <w:br/>
        <w:t>This provides detailed information about the version of Python being used.</w:t>
        <w:br/>
        <w:t>Example:</w:t>
        <w:br/>
        <w:t>import sys</w:t>
        <w:br/>
        <w:t>print("Python version:", sys.version)</w:t>
        <w:br/>
        <w:t xml:space="preserve">    </w:t>
      </w:r>
    </w:p>
    <w:p>
      <w:pPr>
        <w:pStyle w:val="Heading2"/>
      </w:pPr>
      <w:r>
        <w:t>6. sys.stdin, sys.stdout, sys.stderr</w:t>
      </w:r>
    </w:p>
    <w:p>
      <w:r>
        <w:br/>
        <w:t>These are file objects corresponding to standard input, output, and error. You can use them to read/write from/to the terminal.</w:t>
        <w:br/>
        <w:t>Example:</w:t>
        <w:br/>
        <w:t>import sys</w:t>
        <w:br/>
        <w:t>sys.stdout.write("This is printed to standard output.\n")</w:t>
        <w:br/>
        <w:t>sys.stderr.write("This is an error message.\n")</w:t>
        <w:br/>
        <w:t xml:space="preserve">    </w:t>
      </w:r>
    </w:p>
    <w:p>
      <w:pPr>
        <w:pStyle w:val="Heading2"/>
      </w:pPr>
      <w:r>
        <w:t>7. sys.getsizeof()</w:t>
      </w:r>
    </w:p>
    <w:p>
      <w:r>
        <w:br/>
        <w:t>Returns the size of an object in bytes.</w:t>
        <w:br/>
        <w:t>Example:</w:t>
        <w:br/>
        <w:t>import sys</w:t>
        <w:br/>
        <w:t>data = [1, 2, 3, 4, 5]</w:t>
        <w:br/>
        <w:t>print("Size of the list:", sys.getsizeof(data), "bytes")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