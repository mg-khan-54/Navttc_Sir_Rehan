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CSV Module Overview</w:t>
      </w:r>
    </w:p>
    <w:p>
      <w:pPr>
        <w:pStyle w:val="Heading1"/>
      </w:pPr>
      <w:r>
        <w:t>Table of Contents:</w:t>
      </w:r>
    </w:p>
    <w:p>
      <w:r>
        <w:br/>
        <w:t>1. Importing the CSV Module</w:t>
        <w:br/>
        <w:t>2. Reading from a CSV File</w:t>
        <w:br/>
        <w:t xml:space="preserve">   - Using reader()</w:t>
        <w:br/>
        <w:t xml:space="preserve">   - Using DictReader()</w:t>
        <w:br/>
        <w:t>3. Writing to a CSV File</w:t>
        <w:br/>
        <w:t xml:space="preserve">   - Using writer()</w:t>
        <w:br/>
        <w:t xml:space="preserve">   - Using DictWriter()</w:t>
        <w:br/>
        <w:t>4. Modifying CSV File Data</w:t>
        <w:br/>
      </w:r>
    </w:p>
    <w:p>
      <w:pPr>
        <w:pStyle w:val="Heading1"/>
      </w:pPr>
      <w:r>
        <w:t>1. Importing the CSV Module</w:t>
      </w:r>
    </w:p>
    <w:p>
      <w:r>
        <w:t>Before you can work with CSV files, you need to import the module:</w:t>
      </w:r>
    </w:p>
    <w:p>
      <w:pPr/>
      <w:r>
        <w:t>import csv</w:t>
      </w:r>
    </w:p>
    <w:p>
      <w:pPr>
        <w:pStyle w:val="Heading1"/>
      </w:pPr>
      <w:r>
        <w:t>2. Reading from a CSV File</w:t>
      </w:r>
    </w:p>
    <w:p>
      <w:r>
        <w:t>CSV files can be read using either the `reader()` or `DictReader()` functions.</w:t>
      </w:r>
    </w:p>
    <w:p>
      <w:pPr>
        <w:pStyle w:val="Heading2"/>
      </w:pPr>
      <w:r>
        <w:t>2.1 Using reader()</w:t>
      </w:r>
    </w:p>
    <w:p>
      <w:r>
        <w:t>The `reader()` function reads each row of a CSV file as a list of strings.</w:t>
      </w:r>
    </w:p>
    <w:p>
      <w:r>
        <w:t>Example:</w:t>
        <w:br/>
        <w:t>import csv</w:t>
        <w:br/>
        <w:t>with open('example.csv', 'r') as file:</w:t>
        <w:br/>
        <w:t xml:space="preserve">    reader = csv.reader(file)</w:t>
        <w:br/>
        <w:t xml:space="preserve">    for row in reader:</w:t>
        <w:br/>
        <w:t xml:space="preserve">        print(row)</w:t>
        <w:br/>
        <w:t># Output: Each row will be printed as a list of strings</w:t>
      </w:r>
    </w:p>
    <w:p>
      <w:pPr>
        <w:pStyle w:val="Heading2"/>
      </w:pPr>
      <w:r>
        <w:t>2.2 Using DictReader()</w:t>
      </w:r>
    </w:p>
    <w:p>
      <w:r>
        <w:t>The `DictReader()` function reads each row as an ordered dictionary where the keys are the column headers.</w:t>
      </w:r>
    </w:p>
    <w:p>
      <w:r>
        <w:t>Example:</w:t>
        <w:br/>
        <w:t>import csv</w:t>
        <w:br/>
        <w:t>with open('example.csv', 'r') as file:</w:t>
        <w:br/>
        <w:t xml:space="preserve">    reader = csv.DictReader(file)</w:t>
        <w:br/>
        <w:t xml:space="preserve">    for row in reader:</w:t>
        <w:br/>
        <w:t xml:space="preserve">        print(row)</w:t>
        <w:br/>
        <w:t># Output: Each row will be printed as a dictionary with column headers as keys</w:t>
      </w:r>
    </w:p>
    <w:p>
      <w:pPr>
        <w:pStyle w:val="Heading1"/>
      </w:pPr>
      <w:r>
        <w:t>3. Writing to a CSV File</w:t>
      </w:r>
    </w:p>
    <w:p>
      <w:r>
        <w:t>CSV files can be written to using either the `writer()` or `DictWriter()` functions.</w:t>
      </w:r>
    </w:p>
    <w:p>
      <w:pPr>
        <w:pStyle w:val="Heading2"/>
      </w:pPr>
      <w:r>
        <w:t>3.1 Using writer()</w:t>
      </w:r>
    </w:p>
    <w:p>
      <w:r>
        <w:t>The `writer()` function writes rows to a CSV file as lists of strings.</w:t>
      </w:r>
    </w:p>
    <w:p>
      <w:r>
        <w:t>Example:</w:t>
        <w:br/>
        <w:t>import csv</w:t>
        <w:br/>
        <w:t>with open('output.csv', 'w', newline='') as file:</w:t>
        <w:br/>
        <w:t xml:space="preserve">    writer = csv.writer(file)</w:t>
        <w:br/>
        <w:t xml:space="preserve">    writer.writerow(['Name', 'Age', 'City'])</w:t>
        <w:br/>
        <w:t xml:space="preserve">    writer.writerow(['Alice', '30', 'New York'])</w:t>
        <w:br/>
        <w:t># Output: CSV file with two rows written</w:t>
      </w:r>
    </w:p>
    <w:p>
      <w:pPr>
        <w:pStyle w:val="Heading2"/>
      </w:pPr>
      <w:r>
        <w:t>3.2 Using DictWriter()</w:t>
      </w:r>
    </w:p>
    <w:p>
      <w:r>
        <w:t>The `DictWriter()` function writes rows as dictionaries to a CSV file. The keys of the dictionary must match the field names.</w:t>
      </w:r>
    </w:p>
    <w:p>
      <w:r>
        <w:t>Example:</w:t>
        <w:br/>
        <w:t>import csv</w:t>
        <w:br/>
        <w:t>with open('output.csv', 'w', newline='') as file:</w:t>
        <w:br/>
        <w:t xml:space="preserve">    fieldnames = ['Name', 'Age', 'City']</w:t>
        <w:br/>
        <w:t xml:space="preserve">    writer = csv.DictWriter(file, fieldnames=fieldnames)</w:t>
        <w:br/>
        <w:t xml:space="preserve">    </w:t>
        <w:br/>
        <w:t xml:space="preserve">    writer.writeheader()</w:t>
        <w:br/>
        <w:t xml:space="preserve">    writer.writerow({'Name': 'Alice', 'Age': '30', 'City': 'New York'})</w:t>
        <w:br/>
        <w:t># Output: CSV file with a header and a single row written</w:t>
      </w:r>
    </w:p>
    <w:p>
      <w:pPr>
        <w:pStyle w:val="Heading1"/>
      </w:pPr>
      <w:r>
        <w:t>4. Modifying CSV File Data</w:t>
      </w:r>
    </w:p>
    <w:p>
      <w:r>
        <w:t>To modify a CSV file, you can read its contents, update the data in memory, and then write it back.</w:t>
      </w:r>
    </w:p>
    <w:p>
      <w:r>
        <w:t>Example:</w:t>
        <w:br/>
        <w:t>import csv</w:t>
        <w:br/>
        <w:t># Read the data</w:t>
        <w:br/>
        <w:t>rows = []</w:t>
        <w:br/>
        <w:t>with open('example.csv', 'r') as file:</w:t>
        <w:br/>
        <w:t xml:space="preserve">    reader = csv.reader(file)</w:t>
        <w:br/>
        <w:t xml:space="preserve">    for row in reader:</w:t>
        <w:br/>
        <w:t xml:space="preserve">        rows.append(row)</w:t>
        <w:br/>
        <w:br/>
        <w:t># Modify the data (e.g., change the first row's first column)</w:t>
        <w:br/>
        <w:t>rows[0][0] = 'Updated Value'</w:t>
        <w:br/>
        <w:br/>
        <w:t># Write the modified data back</w:t>
        <w:br/>
        <w:t>with open('example.csv', 'w', newline='') as file:</w:t>
        <w:br/>
        <w:t xml:space="preserve">    writer = csv.writer(file)</w:t>
        <w:br/>
        <w:t xml:space="preserve">    writer.writerows(rows)</w:t>
        <w:br/>
        <w:t># Output: CSV file with modified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