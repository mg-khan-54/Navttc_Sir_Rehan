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OS Module Overview</w:t>
      </w:r>
    </w:p>
    <w:p>
      <w:pPr>
        <w:pStyle w:val="Heading1"/>
      </w:pPr>
      <w:r>
        <w:t>Table of Contents:</w:t>
      </w:r>
    </w:p>
    <w:p>
      <w:r>
        <w:br/>
        <w:t>1. Importing the OS Module</w:t>
        <w:br/>
        <w:t>2. File and Directory Operations</w:t>
        <w:br/>
        <w:t xml:space="preserve">   - Get Current Working Directory (getcwd())</w:t>
        <w:br/>
        <w:t xml:space="preserve">   - List Files in a Directory (listdir())</w:t>
        <w:br/>
        <w:t xml:space="preserve">   - Create a New Directory (mkdir())</w:t>
        <w:br/>
        <w:t xml:space="preserve">   - Remove a Directory (rmdir())</w:t>
        <w:br/>
        <w:t>3. File Path Operations</w:t>
        <w:br/>
        <w:t xml:space="preserve">   - Check if Path Exists (path.exists())</w:t>
        <w:br/>
        <w:t xml:space="preserve">   - Join Paths (path.join())</w:t>
        <w:br/>
        <w:t xml:space="preserve">   - Split File Name and Extension (path.splitext())</w:t>
        <w:br/>
        <w:t>4. Environment Variables</w:t>
        <w:br/>
        <w:t xml:space="preserve">   - Get Environment Variable (getenv())</w:t>
        <w:br/>
        <w:t xml:space="preserve">   - Set Environment Variable (putenv())</w:t>
        <w:br/>
      </w:r>
    </w:p>
    <w:p>
      <w:pPr>
        <w:pStyle w:val="Heading1"/>
      </w:pPr>
      <w:r>
        <w:t>1. Importing the OS Module</w:t>
      </w:r>
    </w:p>
    <w:p>
      <w:r>
        <w:t>The `os` module provides functions to interact with the operating system. Before using any of its functions, import the module:</w:t>
      </w:r>
    </w:p>
    <w:p>
      <w:pPr/>
      <w:r>
        <w:t>import os</w:t>
      </w:r>
    </w:p>
    <w:p>
      <w:pPr>
        <w:pStyle w:val="Heading1"/>
      </w:pPr>
      <w:r>
        <w:t>2. File and Directory Operations</w:t>
      </w:r>
    </w:p>
    <w:p>
      <w:r>
        <w:t>The `os` module provides various functions to work with files and directories.</w:t>
      </w:r>
    </w:p>
    <w:p>
      <w:pPr>
        <w:pStyle w:val="Heading2"/>
      </w:pPr>
      <w:r>
        <w:t>2.1 Get Current Working Directory (getcwd())</w:t>
      </w:r>
    </w:p>
    <w:p>
      <w:r>
        <w:t>The `getcwd()` function returns the current working directory.</w:t>
      </w:r>
    </w:p>
    <w:p>
      <w:r>
        <w:t>Example:</w:t>
        <w:br/>
        <w:t>import os</w:t>
        <w:br/>
        <w:t>print(os.getcwd())  # Output: The current working directory</w:t>
      </w:r>
    </w:p>
    <w:p>
      <w:pPr>
        <w:pStyle w:val="Heading2"/>
      </w:pPr>
      <w:r>
        <w:t>2.2 List Files in a Directory (listdir())</w:t>
      </w:r>
    </w:p>
    <w:p>
      <w:r>
        <w:t>The `listdir()` function lists all the files and directories in the specified directory.</w:t>
      </w:r>
    </w:p>
    <w:p>
      <w:r>
        <w:t>Example:</w:t>
        <w:br/>
        <w:t>import os</w:t>
        <w:br/>
        <w:t>print(os.listdir('.'))  # Output: List of files and folders in the current directory</w:t>
      </w:r>
    </w:p>
    <w:p>
      <w:pPr>
        <w:pStyle w:val="Heading2"/>
      </w:pPr>
      <w:r>
        <w:t>2.3 Create a New Directory (mkdir())</w:t>
      </w:r>
    </w:p>
    <w:p>
      <w:r>
        <w:t>The `mkdir()` function creates a new directory.</w:t>
      </w:r>
    </w:p>
    <w:p>
      <w:r>
        <w:t>Example:</w:t>
        <w:br/>
        <w:t>import os</w:t>
        <w:br/>
        <w:t>os.mkdir('new_folder')  # Creates a directory named 'new_folder'</w:t>
      </w:r>
    </w:p>
    <w:p>
      <w:pPr>
        <w:pStyle w:val="Heading2"/>
      </w:pPr>
      <w:r>
        <w:t>2.4 Remove a Directory (rmdir())</w:t>
      </w:r>
    </w:p>
    <w:p>
      <w:r>
        <w:t>The `rmdir()` function removes an empty directory.</w:t>
      </w:r>
    </w:p>
    <w:p>
      <w:r>
        <w:t>Example:</w:t>
        <w:br/>
        <w:t>import os</w:t>
        <w:br/>
        <w:t>os.rmdir('new_folder')  # Removes the directory named 'new_folder'</w:t>
      </w:r>
    </w:p>
    <w:p>
      <w:pPr>
        <w:pStyle w:val="Heading1"/>
      </w:pPr>
      <w:r>
        <w:t>3. File Path Operations</w:t>
      </w:r>
    </w:p>
    <w:p>
      <w:pPr>
        <w:pStyle w:val="Heading2"/>
      </w:pPr>
      <w:r>
        <w:t>3.1 Check if Path Exists (path.exists())</w:t>
      </w:r>
    </w:p>
    <w:p>
      <w:r>
        <w:t>The `os.path.exists()` function checks if a file or directory exists at the specified path.</w:t>
      </w:r>
    </w:p>
    <w:p>
      <w:r>
        <w:t>Example:</w:t>
        <w:br/>
        <w:t>import os</w:t>
        <w:br/>
        <w:t>print(os.path.exists('file.txt'))  # Output: True if the file exists, otherwise False</w:t>
      </w:r>
    </w:p>
    <w:p>
      <w:pPr>
        <w:pStyle w:val="Heading2"/>
      </w:pPr>
      <w:r>
        <w:t>3.2 Join Paths (path.join())</w:t>
      </w:r>
    </w:p>
    <w:p>
      <w:r>
        <w:t>The `os.path.join()` function joins one or more path components.</w:t>
      </w:r>
    </w:p>
    <w:p>
      <w:r>
        <w:t>Example:</w:t>
        <w:br/>
        <w:t>import os</w:t>
        <w:br/>
        <w:t>path = os.path.join('folder', 'file.txt')</w:t>
        <w:br/>
        <w:t>print(path)  # Output: 'folder/file.txt'</w:t>
      </w:r>
    </w:p>
    <w:p>
      <w:pPr>
        <w:pStyle w:val="Heading2"/>
      </w:pPr>
      <w:r>
        <w:t>3.3 Split File Name and Extension (path.splitext())</w:t>
      </w:r>
    </w:p>
    <w:p>
      <w:r>
        <w:t>The `os.path.splitext()` function splits the file name and extension.</w:t>
      </w:r>
    </w:p>
    <w:p>
      <w:r>
        <w:t>Example:</w:t>
        <w:br/>
        <w:t>import os</w:t>
        <w:br/>
        <w:t>file_name, file_extension = os.path.splitext('file.txt')</w:t>
        <w:br/>
        <w:t>print(file_name)  # Output: 'file'</w:t>
        <w:br/>
        <w:t>print(file_extension)  # Output: '.txt'</w:t>
      </w:r>
    </w:p>
    <w:p>
      <w:pPr>
        <w:pStyle w:val="Heading1"/>
      </w:pPr>
      <w:r>
        <w:t>4. Environment Variables</w:t>
      </w:r>
    </w:p>
    <w:p>
      <w:pPr>
        <w:pStyle w:val="Heading2"/>
      </w:pPr>
      <w:r>
        <w:t>4.1 Get Environment Variable (getenv())</w:t>
      </w:r>
    </w:p>
    <w:p>
      <w:r>
        <w:t>The `getenv()` function retrieves the value of an environment variable.</w:t>
      </w:r>
    </w:p>
    <w:p>
      <w:r>
        <w:t>Example:</w:t>
        <w:br/>
        <w:t>import os</w:t>
        <w:br/>
        <w:t>path = os.getenv('PATH')</w:t>
        <w:br/>
        <w:t>print(path)  # Output: The value of the PATH environment variable</w:t>
      </w:r>
    </w:p>
    <w:p>
      <w:pPr>
        <w:pStyle w:val="Heading2"/>
      </w:pPr>
      <w:r>
        <w:t>4.2 Set Environment Variable (putenv())</w:t>
      </w:r>
    </w:p>
    <w:p>
      <w:r>
        <w:t>The `putenv()` function sets the value of an environment variable. Note: This function may not be available on all platforms.</w:t>
      </w:r>
    </w:p>
    <w:p>
      <w:r>
        <w:t>Example:</w:t>
        <w:br/>
        <w:t>import os</w:t>
        <w:br/>
        <w:t>os.putenv('MY_VAR', 'my_value')  # Sets an environment variable MY_VAR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