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Math Module Overview</w:t>
      </w:r>
    </w:p>
    <w:p>
      <w:pPr>
        <w:pStyle w:val="Heading1"/>
      </w:pPr>
      <w:r>
        <w:t>Table of Contents:</w:t>
      </w:r>
    </w:p>
    <w:p>
      <w:r>
        <w:br/>
        <w:t>1. Importing the Math Module</w:t>
        <w:br/>
        <w:t>2. Common Math Functions</w:t>
        <w:br/>
        <w:t xml:space="preserve">   - Square Root (sqrt())</w:t>
        <w:br/>
        <w:t xml:space="preserve">   - Power (pow())</w:t>
        <w:br/>
        <w:t xml:space="preserve">   - Factorial (factorial())</w:t>
        <w:br/>
        <w:t>3. Trigonometric Functions</w:t>
        <w:br/>
        <w:t xml:space="preserve">   - Sine (sin())</w:t>
        <w:br/>
        <w:t xml:space="preserve">   - Cosine (cos())</w:t>
        <w:br/>
        <w:t xml:space="preserve">   - Tangent (tan())</w:t>
        <w:br/>
        <w:t>4. Logarithmic Functions</w:t>
        <w:br/>
        <w:t xml:space="preserve">   - Natural Logarithm (log())</w:t>
        <w:br/>
        <w:t xml:space="preserve">   - Logarithm Base 10 (log10())</w:t>
        <w:br/>
        <w:t>5. Math Constants</w:t>
        <w:br/>
        <w:t xml:space="preserve">   - Pi (pi)</w:t>
        <w:br/>
        <w:t xml:space="preserve">   - Euler's Number (e)</w:t>
        <w:br/>
      </w:r>
    </w:p>
    <w:p>
      <w:pPr>
        <w:pStyle w:val="Heading1"/>
      </w:pPr>
      <w:r>
        <w:t>1. Importing the Math Module</w:t>
      </w:r>
    </w:p>
    <w:p>
      <w:r>
        <w:t>Before using any math functions, you need to import the module:</w:t>
      </w:r>
    </w:p>
    <w:p>
      <w:pPr/>
      <w:r>
        <w:t>import math</w:t>
      </w:r>
    </w:p>
    <w:p>
      <w:pPr>
        <w:pStyle w:val="Heading1"/>
      </w:pPr>
      <w:r>
        <w:t>2. Common Math Functions</w:t>
      </w:r>
    </w:p>
    <w:p>
      <w:pPr>
        <w:pStyle w:val="Heading2"/>
      </w:pPr>
      <w:r>
        <w:t>2.1 Square Root (sqrt())</w:t>
      </w:r>
    </w:p>
    <w:p>
      <w:r>
        <w:t>The sqrt() function returns the square root of a number.</w:t>
      </w:r>
    </w:p>
    <w:p>
      <w:r>
        <w:t>Example:</w:t>
        <w:br/>
        <w:t>import math</w:t>
        <w:br/>
        <w:t>print(math.sqrt(16))  # Output: 4.0</w:t>
      </w:r>
    </w:p>
    <w:p>
      <w:pPr>
        <w:pStyle w:val="Heading2"/>
      </w:pPr>
      <w:r>
        <w:t>2.2 Power (pow())</w:t>
      </w:r>
    </w:p>
    <w:p>
      <w:r>
        <w:t>The pow() function returns the value of one number raised to the power of another.</w:t>
      </w:r>
    </w:p>
    <w:p>
      <w:r>
        <w:t>Example:</w:t>
        <w:br/>
        <w:t>import math</w:t>
        <w:br/>
        <w:t>print(math.pow(2, 3))  # Output: 8.0</w:t>
      </w:r>
    </w:p>
    <w:p>
      <w:pPr>
        <w:pStyle w:val="Heading2"/>
      </w:pPr>
      <w:r>
        <w:t>2.3 Factorial (factorial())</w:t>
      </w:r>
    </w:p>
    <w:p>
      <w:r>
        <w:t>The factorial() function returns the factorial of a number.</w:t>
      </w:r>
    </w:p>
    <w:p>
      <w:r>
        <w:t>Example:</w:t>
        <w:br/>
        <w:t>import math</w:t>
        <w:br/>
        <w:t>print(math.factorial(5))  # Output: 120</w:t>
      </w:r>
    </w:p>
    <w:p>
      <w:pPr>
        <w:pStyle w:val="Heading1"/>
      </w:pPr>
      <w:r>
        <w:t>3. Trigonometric Functions</w:t>
      </w:r>
    </w:p>
    <w:p>
      <w:pPr>
        <w:pStyle w:val="Heading2"/>
      </w:pPr>
      <w:r>
        <w:t>3.1 Sine (sin())</w:t>
      </w:r>
    </w:p>
    <w:p>
      <w:r>
        <w:t>The sin() function returns the sine of an angle (in radians).</w:t>
      </w:r>
    </w:p>
    <w:p>
      <w:r>
        <w:t>Example:</w:t>
        <w:br/>
        <w:t>import math</w:t>
        <w:br/>
        <w:t>print(math.sin(math.pi / 2))  # Output: 1.0</w:t>
      </w:r>
    </w:p>
    <w:p>
      <w:pPr>
        <w:pStyle w:val="Heading2"/>
      </w:pPr>
      <w:r>
        <w:t>3.2 Cosine (cos())</w:t>
      </w:r>
    </w:p>
    <w:p>
      <w:r>
        <w:t>The cos() function returns the cosine of an angle (in radians).</w:t>
      </w:r>
    </w:p>
    <w:p>
      <w:r>
        <w:t>Example:</w:t>
        <w:br/>
        <w:t>import math</w:t>
        <w:br/>
        <w:t>print(math.cos(math.pi))  # Output: -1.0</w:t>
      </w:r>
    </w:p>
    <w:p>
      <w:pPr>
        <w:pStyle w:val="Heading2"/>
      </w:pPr>
      <w:r>
        <w:t>3.3 Tangent (tan())</w:t>
      </w:r>
    </w:p>
    <w:p>
      <w:r>
        <w:t>The tan() function returns the tangent of an angle (in radians).</w:t>
      </w:r>
    </w:p>
    <w:p>
      <w:r>
        <w:t>Example:</w:t>
        <w:br/>
        <w:t>import math</w:t>
        <w:br/>
        <w:t>print(math.tan(math.pi / 4))  # Output: 1.0</w:t>
      </w:r>
    </w:p>
    <w:p>
      <w:pPr>
        <w:pStyle w:val="Heading1"/>
      </w:pPr>
      <w:r>
        <w:t>4. Logarithmic Functions</w:t>
      </w:r>
    </w:p>
    <w:p>
      <w:pPr>
        <w:pStyle w:val="Heading2"/>
      </w:pPr>
      <w:r>
        <w:t>4.1 Natural Logarithm (log())</w:t>
      </w:r>
    </w:p>
    <w:p>
      <w:r>
        <w:t>The log() function returns the natural logarithm (logarithm base e) of a number.</w:t>
      </w:r>
    </w:p>
    <w:p>
      <w:r>
        <w:t>Example:</w:t>
        <w:br/>
        <w:t>import math</w:t>
        <w:br/>
        <w:t>print(math.log(2.7183))  # Output: ~1.0</w:t>
      </w:r>
    </w:p>
    <w:p>
      <w:pPr>
        <w:pStyle w:val="Heading2"/>
      </w:pPr>
      <w:r>
        <w:t>4.2 Logarithm Base 10 (log10())</w:t>
      </w:r>
    </w:p>
    <w:p>
      <w:r>
        <w:t>The log10() function returns the base-10 logarithm of a number.</w:t>
      </w:r>
    </w:p>
    <w:p>
      <w:r>
        <w:t>Example:</w:t>
        <w:br/>
        <w:t>import math</w:t>
        <w:br/>
        <w:t>print(math.log10(100))  # Output: 2.0</w:t>
      </w:r>
    </w:p>
    <w:p>
      <w:pPr>
        <w:pStyle w:val="Heading1"/>
      </w:pPr>
      <w:r>
        <w:t>5. Math Constants</w:t>
      </w:r>
    </w:p>
    <w:p>
      <w:pPr>
        <w:pStyle w:val="Heading2"/>
      </w:pPr>
      <w:r>
        <w:t>5.1 Pi (pi)</w:t>
      </w:r>
    </w:p>
    <w:p>
      <w:r>
        <w:t>The pi constant represents the value of π (approximately 3.14159).</w:t>
      </w:r>
    </w:p>
    <w:p>
      <w:r>
        <w:t>Example:</w:t>
        <w:br/>
        <w:t>import math</w:t>
        <w:br/>
        <w:t>print(math.pi)  # Output: 3.141592653589793</w:t>
      </w:r>
    </w:p>
    <w:p>
      <w:pPr>
        <w:pStyle w:val="Heading2"/>
      </w:pPr>
      <w:r>
        <w:t>5.2 Euler’s Number (e)</w:t>
      </w:r>
    </w:p>
    <w:p>
      <w:r>
        <w:t>The e constant represents the value of Euler's number (approximately 2.71828).</w:t>
      </w:r>
    </w:p>
    <w:p>
      <w:r>
        <w:t>Example:</w:t>
        <w:br/>
        <w:t>import math</w:t>
        <w:br/>
        <w:t>print(math.e)  # Output: 2.718281828459045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